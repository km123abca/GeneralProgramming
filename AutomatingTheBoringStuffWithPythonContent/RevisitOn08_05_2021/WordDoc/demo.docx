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4E" w:rsidRDefault="006A7A4E">
      <w:r>
        <w:t>Hello people of the internet</w:t>
      </w:r>
    </w:p>
    <w:p w:rsidR="006A7A4E" w:rsidRDefault="006A7A4E">
      <w:r>
        <w:t>How are you all doing</w:t>
      </w:r>
    </w:p>
    <w:p w:rsidR="006A7A4E" w:rsidRDefault="006A7A4E">
      <w:r>
        <w:t>Iam doing good thank you</w:t>
      </w:r>
    </w:p>
    <w:p w:rsidR="00497305" w:rsidRDefault="00F91E62">
      <w:bookmarkStart w:id="0" w:name="_GoBack"/>
      <w:bookmarkEnd w:id="0"/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26F90"/>
    <w:rsid w:val="00497305"/>
    <w:rsid w:val="006A7A4E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CF7532-8C48-46A4-88D9-B07A8D22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E167F5-0E59-46BD-B77A-75BF5CDE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Krishnamohan M</cp:lastModifiedBy>
  <cp:revision>4</cp:revision>
  <dcterms:created xsi:type="dcterms:W3CDTF">2013-12-23T23:15:00Z</dcterms:created>
  <dcterms:modified xsi:type="dcterms:W3CDTF">2021-05-08T09:50:00Z</dcterms:modified>
  <cp:category/>
</cp:coreProperties>
</file>