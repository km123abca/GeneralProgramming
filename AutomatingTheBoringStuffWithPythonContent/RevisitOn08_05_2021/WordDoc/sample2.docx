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REAL meaning of the universe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Peter Khan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James King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