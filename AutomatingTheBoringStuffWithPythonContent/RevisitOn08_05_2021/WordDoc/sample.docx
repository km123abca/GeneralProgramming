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REAL meaning of the universe</w:t>
      </w:r>
    </w:p>
    <w:p>
      <w:pPr>
        <w:pStyle w:val="IntenseQuote"/>
      </w:pPr>
      <w:r>
        <w:rPr>
          <w:b/>
        </w:rPr>
        <w:t>Peter Khan :</w:t>
      </w:r>
      <w:r>
        <w:rPr>
          <w:u w:val="single"/>
        </w:rPr>
        <w:t>23</w:t>
        <w:br w:type="page"/>
      </w:r>
    </w:p>
    <w:p>
      <w:pPr>
        <w:pStyle w:val="IntenseQuote"/>
      </w:pPr>
      <w:r>
        <w:rPr>
          <w:b/>
        </w:rPr>
        <w:t>James King :</w:t>
      </w:r>
      <w:r>
        <w:rPr>
          <w:u w:val="single"/>
        </w:rPr>
        <w:t>26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